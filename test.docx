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1.Name:</w:t>
      </w:r>
      <w:r>
        <w:rPr>
          <w:u w:val="single"/>
        </w:rPr>
        <w:t>_CG CONTRACTOR LLC______________________________________</w:t>
        <w:br/>
      </w:r>
      <w:r>
        <w:t xml:space="preserve">   Address:</w:t>
      </w:r>
      <w:r>
        <w:rPr>
          <w:u w:val="single"/>
        </w:rPr>
        <w:t>_585 NORTH 5TH ST 3FL, NEWARK NJ 01707__________________</w:t>
        <w:br/>
      </w:r>
      <w:r>
        <w:t xml:space="preserve">   EIN/ITIN/SS#:</w:t>
      </w:r>
      <w:r>
        <w:rPr>
          <w:u w:val="single"/>
        </w:rPr>
        <w:t>_N\A_____</w:t>
        <w:br/>
      </w:r>
      <w:r>
        <w:t xml:space="preserve">   1099 Amount Paid: $</w:t>
      </w:r>
      <w:r>
        <w:rPr>
          <w:u w:val="single"/>
        </w:rPr>
        <w:t>_6500.00_______</w:t>
      </w:r>
      <w:r>
        <w:t xml:space="preserve">  W2 Amount Paid: $________________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600" w:lineRule="exact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